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Mother in Labour MCQs Template</w:t>
      </w:r>
    </w:p>
    <w:p>
      <w:pPr>
        <w:pStyle w:val="Heading2"/>
      </w:pPr>
      <w:r>
        <w:t>1. Identifying True Labour</w:t>
      </w:r>
    </w:p>
    <w:p>
      <w:r>
        <w:t>Question 1:</w:t>
      </w:r>
    </w:p>
    <w:p>
      <w:r>
        <w:t>Which of the following findings confirms true labour in a primigravida at 38 weeks?</w:t>
      </w:r>
    </w:p>
    <w:p>
      <w:r>
        <w:t>A. Contractions that become regular but no cervical change</w:t>
      </w:r>
    </w:p>
    <w:p>
      <w:r>
        <w:t>B. [✔] Regular painful contractions accompanied by progressive cervical dilation</w:t>
      </w:r>
    </w:p>
    <w:p>
      <w:r>
        <w:t>C. Contractions that intensify with walking but cervix remains closed</w:t>
      </w:r>
    </w:p>
    <w:p>
      <w:r>
        <w:t>D. Occasional tightening in the abdomen relieved by rest</w:t>
      </w:r>
    </w:p>
    <w:p/>
    <w:p>
      <w:r>
        <w:t>Indication:</w:t>
      </w:r>
    </w:p>
    <w:p>
      <w:r>
        <w:t>True labour is confirmed by progressive cervical change (dilation and/or effacement) in the presence of regular contractions.</w:t>
      </w:r>
    </w:p>
    <w:p/>
    <w:p>
      <w:r>
        <w:t>High-Yield Summary Points:</w:t>
      </w:r>
    </w:p>
    <w:p>
      <w:pPr>
        <w:pStyle w:val="ListBullet"/>
      </w:pPr>
      <w:r>
        <w:t>- Definition of True vs. False Labour:</w:t>
      </w:r>
    </w:p>
    <w:p>
      <w:pPr>
        <w:pStyle w:val="ListBullet"/>
      </w:pPr>
      <w:r>
        <w:t xml:space="preserve">  • True labour: Regular, painful contractions with progressive cervical dilation.</w:t>
      </w:r>
    </w:p>
    <w:p>
      <w:pPr>
        <w:pStyle w:val="ListBullet"/>
      </w:pPr>
      <w:r>
        <w:t xml:space="preserve">  • False (Braxton Hicks): Irregular contractions without cervical change, often relieved by rest or position change.</w:t>
      </w:r>
    </w:p>
    <w:p>
      <w:pPr>
        <w:pStyle w:val="ListBullet"/>
      </w:pPr>
      <w:r>
        <w:t>- Key Signs:</w:t>
      </w:r>
    </w:p>
    <w:p>
      <w:pPr>
        <w:pStyle w:val="ListBullet"/>
      </w:pPr>
      <w:r>
        <w:t xml:space="preserve">  • Cervical effacement and dilation</w:t>
      </w:r>
    </w:p>
    <w:p>
      <w:pPr>
        <w:pStyle w:val="ListBullet"/>
      </w:pPr>
      <w:r>
        <w:t xml:space="preserve">  • Contractions increase in frequency, duration, and intensity</w:t>
      </w:r>
    </w:p>
    <w:p>
      <w:pPr>
        <w:pStyle w:val="ListBullet"/>
      </w:pPr>
      <w:r>
        <w:t xml:space="preserve">  • Show (blood-tinged mucus) and rupture of membranes may follow</w:t>
      </w:r>
    </w:p>
    <w:p>
      <w:pPr>
        <w:pStyle w:val="ListBullet"/>
      </w:pPr>
      <w:r>
        <w:t>- Other Options Explained:</w:t>
      </w:r>
    </w:p>
    <w:p>
      <w:pPr>
        <w:pStyle w:val="ListBullet"/>
      </w:pPr>
      <w:r>
        <w:t xml:space="preserve">  1. Regular contractions without cervical change → False labour</w:t>
      </w:r>
    </w:p>
    <w:p>
      <w:pPr>
        <w:pStyle w:val="ListBullet"/>
      </w:pPr>
      <w:r>
        <w:t xml:space="preserve">  2. Intensification with walking but no dilation → Braxton Hicks</w:t>
      </w:r>
    </w:p>
    <w:p>
      <w:pPr>
        <w:pStyle w:val="ListBullet"/>
      </w:pPr>
      <w:r>
        <w:t xml:space="preserve">  3. Occasional tightness relieved by rest → Braxton Hicks pattern</w:t>
      </w:r>
    </w:p>
    <w:p>
      <w:pPr>
        <w:pStyle w:val="ListBullet"/>
      </w:pPr>
      <w:r>
        <w:t>- Why Cervical Change Matters: Cervical effacement (thinning) and dilation indicate the uterus and cervix are responding to labour hormones.</w:t>
      </w:r>
    </w:p>
    <w:p/>
    <w:p>
      <w:r>
        <w:t>Mnemonic for True Labour Assessment:</w:t>
      </w:r>
    </w:p>
    <w:p>
      <w:r>
        <w:t>“C’CONTRACTION”</w:t>
      </w:r>
    </w:p>
    <w:p>
      <w:pPr>
        <w:pStyle w:val="ListBullet"/>
      </w:pPr>
      <w:r>
        <w:t>- Cervical change</w:t>
      </w:r>
    </w:p>
    <w:p>
      <w:pPr>
        <w:pStyle w:val="ListBullet"/>
      </w:pPr>
      <w:r>
        <w:t>- Contractions regular, painful</w:t>
      </w:r>
    </w:p>
    <w:p>
      <w:pPr>
        <w:pStyle w:val="ListBullet"/>
      </w:pPr>
      <w:r>
        <w:t>- Opening (dilation)</w:t>
      </w:r>
    </w:p>
    <w:p>
      <w:pPr>
        <w:pStyle w:val="ListBullet"/>
      </w:pPr>
      <w:r>
        <w:t>- Not relieved by rest</w:t>
      </w:r>
    </w:p>
    <w:p>
      <w:pPr>
        <w:pStyle w:val="ListBullet"/>
      </w:pPr>
      <w:r>
        <w:t>- Timing increases</w:t>
      </w:r>
    </w:p>
    <w:p>
      <w:pPr>
        <w:pStyle w:val="ListBullet"/>
      </w:pPr>
      <w:r>
        <w:t>- Regular pattern</w:t>
      </w:r>
    </w:p>
    <w:p>
      <w:pPr>
        <w:pStyle w:val="ListBullet"/>
      </w:pPr>
      <w:r>
        <w:t>- Amniotic membranes may rupture</w:t>
      </w:r>
    </w:p>
    <w:p>
      <w:pPr>
        <w:pStyle w:val="ListBullet"/>
      </w:pPr>
      <w:r>
        <w:t>- Change in effacement</w:t>
      </w:r>
    </w:p>
    <w:p>
      <w:pPr>
        <w:pStyle w:val="ListBullet"/>
      </w:pPr>
      <w:r>
        <w:t>- Toward delivery</w:t>
      </w:r>
    </w:p>
    <w:p>
      <w:pPr>
        <w:pStyle w:val="ListBullet"/>
      </w:pPr>
      <w:r>
        <w:t>- Intensity increases</w:t>
      </w:r>
    </w:p>
    <w:p>
      <w:pPr>
        <w:pStyle w:val="ListBullet"/>
      </w:pPr>
      <w:r>
        <w:t>- Observe for show</w:t>
      </w:r>
    </w:p>
    <w:p>
      <w:pPr>
        <w:pStyle w:val="ListBullet"/>
      </w:pPr>
      <w:r>
        <w:t>- Notatory (noticeable) pain</w:t>
      </w:r>
    </w:p>
    <w:p/>
    <w:p>
      <w:r>
        <w:t>Predictive Questions:</w:t>
      </w:r>
    </w:p>
    <w:p>
      <w:r>
        <w:t>1. Which hormone primarily causes cervical ripening at term?</w:t>
      </w:r>
    </w:p>
    <w:p>
      <w:r>
        <w:t>2. A 40 weeks woman has irregular low back pain but no effacement or dilation—what is the most likely diagnosis?</w:t>
      </w:r>
    </w:p>
    <w:p>
      <w:r>
        <w:t>3. What is “lightening,” and when does it typically occur?</w:t>
      </w:r>
    </w:p>
    <w:p>
      <w:pPr>
        <w:pStyle w:val="Heading2"/>
      </w:pPr>
      <w:r>
        <w:t>2. Stages of Labour and Cervical Dilation</w:t>
      </w:r>
    </w:p>
    <w:p>
      <w:r>
        <w:t>Question 2:</w:t>
      </w:r>
    </w:p>
    <w:p>
      <w:r>
        <w:t>During the first stage of labour, cervical dilation from 4 cm to 10 cm corresponds to which phase?</w:t>
      </w:r>
    </w:p>
    <w:p>
      <w:r>
        <w:t>A. Latent phase</w:t>
      </w:r>
    </w:p>
    <w:p>
      <w:r>
        <w:t>B. [✔] Active phase</w:t>
      </w:r>
    </w:p>
    <w:p>
      <w:r>
        <w:t>C. Transition phase</w:t>
      </w:r>
    </w:p>
    <w:p>
      <w:r>
        <w:t>D. Second stage</w:t>
      </w:r>
    </w:p>
    <w:p/>
    <w:p>
      <w:r>
        <w:t>Indication:</w:t>
      </w:r>
    </w:p>
    <w:p>
      <w:r>
        <w:t>The active phase (4–10 cm dilation) is characterized by more rapid cervical dilatation.</w:t>
      </w:r>
    </w:p>
    <w:p/>
    <w:p>
      <w:r>
        <w:t>High-Yield Summary Points:</w:t>
      </w:r>
    </w:p>
    <w:p>
      <w:pPr>
        <w:pStyle w:val="ListBullet"/>
      </w:pPr>
      <w:r>
        <w:t>- Phases of First Stage:</w:t>
      </w:r>
    </w:p>
    <w:p>
      <w:pPr>
        <w:pStyle w:val="ListBullet"/>
      </w:pPr>
      <w:r>
        <w:t xml:space="preserve">  1. Latent phase: 0–3 cm dilation, mild irregular contractions</w:t>
      </w:r>
    </w:p>
    <w:p>
      <w:pPr>
        <w:pStyle w:val="ListBullet"/>
      </w:pPr>
      <w:r>
        <w:t xml:space="preserve">  2. Active phase: 4–10 cm dilation, contractions become stronger, longer, and closer (often 3–5 min apart)</w:t>
      </w:r>
    </w:p>
    <w:p>
      <w:pPr>
        <w:pStyle w:val="ListBullet"/>
      </w:pPr>
      <w:r>
        <w:t xml:space="preserve">  3. Transition phase: 8–10 cm (sometimes considered part of active), very intense contractions</w:t>
      </w:r>
    </w:p>
    <w:p>
      <w:pPr>
        <w:pStyle w:val="ListBullet"/>
      </w:pPr>
      <w:r>
        <w:t>- Second Stage: Full dilation → delivery of fetus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Latent phase: Up to 3 cm dilation, typically slower progress</w:t>
      </w:r>
    </w:p>
    <w:p>
      <w:pPr>
        <w:pStyle w:val="ListBullet"/>
      </w:pPr>
      <w:r>
        <w:t xml:space="preserve">  2. Transition phase: Last part of active, often 8–10 cm with very strong contractions—clinically considered part of active for many guidelines but sometimes distinguished</w:t>
      </w:r>
    </w:p>
    <w:p>
      <w:pPr>
        <w:pStyle w:val="ListBullet"/>
      </w:pPr>
      <w:r>
        <w:t xml:space="preserve">  3. Second stage: Begins after full dilation (10 cm) until delivery</w:t>
      </w:r>
    </w:p>
    <w:p>
      <w:pPr>
        <w:pStyle w:val="ListBullet"/>
      </w:pPr>
      <w:r>
        <w:t>- Clinical Relevance:</w:t>
      </w:r>
    </w:p>
    <w:p>
      <w:pPr>
        <w:pStyle w:val="ListBullet"/>
      </w:pPr>
      <w:r>
        <w:t xml:space="preserve">  • Identify when to call obstetrician for augmentation (e.g., oxytocin) if dilation &lt;1 cm/hour in active phase.</w:t>
      </w:r>
    </w:p>
    <w:p>
      <w:pPr>
        <w:pStyle w:val="ListBullet"/>
      </w:pPr>
      <w:r>
        <w:t xml:space="preserve">  • Monitor maternal vitals and fetal heart rate more closely in active phase due to stress.</w:t>
      </w:r>
    </w:p>
    <w:p/>
    <w:p>
      <w:r>
        <w:t>Mnemonic for Stages of Labour:</w:t>
      </w:r>
    </w:p>
    <w:p>
      <w:r>
        <w:t>“LET’S PUSH”</w:t>
      </w:r>
    </w:p>
    <w:p>
      <w:pPr>
        <w:pStyle w:val="ListBullet"/>
      </w:pPr>
      <w:r>
        <w:t>- Latent (0–3 cm)</w:t>
      </w:r>
    </w:p>
    <w:p>
      <w:pPr>
        <w:pStyle w:val="ListBullet"/>
      </w:pPr>
      <w:r>
        <w:t>- Early Active (4–6 cm)</w:t>
      </w:r>
    </w:p>
    <w:p>
      <w:pPr>
        <w:pStyle w:val="ListBullet"/>
      </w:pPr>
      <w:r>
        <w:t>- Transition (8–10 cm)</w:t>
      </w:r>
    </w:p>
    <w:p>
      <w:pPr>
        <w:pStyle w:val="ListBullet"/>
      </w:pPr>
      <w:r>
        <w:t>- Second stage (10 cm → birth)</w:t>
      </w:r>
    </w:p>
    <w:p>
      <w:pPr>
        <w:pStyle w:val="ListBullet"/>
      </w:pPr>
      <w:r>
        <w:t>- Placental stage (delivery of placenta)</w:t>
      </w:r>
    </w:p>
    <w:p>
      <w:pPr>
        <w:pStyle w:val="ListBullet"/>
      </w:pPr>
      <w:r>
        <w:t>- Uterine contraction continues</w:t>
      </w:r>
    </w:p>
    <w:p>
      <w:pPr>
        <w:pStyle w:val="ListBullet"/>
      </w:pPr>
      <w:r>
        <w:t>- Suturing/repair</w:t>
      </w:r>
    </w:p>
    <w:p>
      <w:pPr>
        <w:pStyle w:val="ListBullet"/>
      </w:pPr>
      <w:r>
        <w:t>- Homeostasis (monitor bleeding)</w:t>
      </w:r>
    </w:p>
    <w:p/>
    <w:p>
      <w:r>
        <w:t>Predictive Questions:</w:t>
      </w:r>
    </w:p>
    <w:p>
      <w:r>
        <w:t>1. In the latent phase, average rate of cervical dilation per hour is:</w:t>
      </w:r>
    </w:p>
    <w:p>
      <w:pPr>
        <w:pStyle w:val="ListBullet"/>
      </w:pPr>
      <w:r>
        <w:t xml:space="preserve">   - A. 1 cm/hr</w:t>
      </w:r>
    </w:p>
    <w:p>
      <w:pPr>
        <w:pStyle w:val="ListBullet"/>
      </w:pPr>
      <w:r>
        <w:t xml:space="preserve">   - B. 0.5 cm/hr</w:t>
      </w:r>
    </w:p>
    <w:p>
      <w:pPr>
        <w:pStyle w:val="ListBullet"/>
      </w:pPr>
      <w:r>
        <w:t xml:space="preserve">   - C. 2 cm/hr</w:t>
      </w:r>
    </w:p>
    <w:p>
      <w:pPr>
        <w:pStyle w:val="ListBullet"/>
      </w:pPr>
      <w:r>
        <w:t xml:space="preserve">   - D. 3 cm/hr</w:t>
      </w:r>
    </w:p>
    <w:p/>
    <w:p>
      <w:r>
        <w:t>2. A labouring woman’s dilation stalls at 5 cm for 3 hours with moderate contractions—what is the next best step?</w:t>
      </w:r>
    </w:p>
    <w:p>
      <w:r>
        <w:t>3. Define the normal duration of the active phase in a multiparous woman.</w:t>
      </w:r>
    </w:p>
    <w:p>
      <w:pPr>
        <w:pStyle w:val="Heading2"/>
      </w:pPr>
      <w:r>
        <w:t>3. Cardinal Movements of Labour</w:t>
      </w:r>
    </w:p>
    <w:p>
      <w:r>
        <w:t>Question 3:</w:t>
      </w:r>
    </w:p>
    <w:p>
      <w:r>
        <w:t>Which of the following is the correct order of the cardinal movements of labour for a vertex presentation?</w:t>
      </w:r>
    </w:p>
    <w:p>
      <w:r>
        <w:t>A. Engagement → Extension → Internal rotation → Descent → Expulsion → External rotation</w:t>
      </w:r>
    </w:p>
    <w:p>
      <w:r>
        <w:t>B. Engagement → Descent → Flexion → Internal rotation → Extension → External rotation</w:t>
      </w:r>
    </w:p>
    <w:p>
      <w:r>
        <w:t>C. [✔] Engagement → Descent → Flexion → Internal rotation → Extension → External rotation</w:t>
      </w:r>
    </w:p>
    <w:p>
      <w:r>
        <w:t>D. Flexion → Engagement → Extension → Internal rotation → Descent → External rotation</w:t>
      </w:r>
    </w:p>
    <w:p/>
    <w:p>
      <w:r>
        <w:t>Indication:</w:t>
      </w:r>
    </w:p>
    <w:p>
      <w:r>
        <w:t>The classic sequence is engagement → descent → flexion → internal rotation → extension → external rotation.</w:t>
      </w:r>
    </w:p>
    <w:p/>
    <w:p>
      <w:r>
        <w:t>High-Yield Summary Points:</w:t>
      </w:r>
    </w:p>
    <w:p>
      <w:pPr>
        <w:pStyle w:val="ListBullet"/>
      </w:pPr>
      <w:r>
        <w:t>- Definition of Cardinal Movements (Vertex):</w:t>
      </w:r>
    </w:p>
    <w:p>
      <w:pPr>
        <w:pStyle w:val="ListBullet"/>
      </w:pPr>
      <w:r>
        <w:t xml:space="preserve">  1. Engagement: Head enters pelvic inlet, biparietal diameter at pelvic brim</w:t>
      </w:r>
    </w:p>
    <w:p>
      <w:pPr>
        <w:pStyle w:val="ListBullet"/>
      </w:pPr>
      <w:r>
        <w:t xml:space="preserve">  2. Descent: Continued downward movement through pelvis</w:t>
      </w:r>
    </w:p>
    <w:p>
      <w:pPr>
        <w:pStyle w:val="ListBullet"/>
      </w:pPr>
      <w:r>
        <w:t xml:space="preserve">  3. Flexion: Chin to chest so smallest suboccipito–bregmatic diameter presents</w:t>
      </w:r>
    </w:p>
    <w:p>
      <w:pPr>
        <w:pStyle w:val="ListBullet"/>
      </w:pPr>
      <w:r>
        <w:t xml:space="preserve">  4. Internal rotation: Occiput rotates anteriorly (toward pubic symphysis)</w:t>
      </w:r>
    </w:p>
    <w:p>
      <w:pPr>
        <w:pStyle w:val="ListBullet"/>
      </w:pPr>
      <w:r>
        <w:t xml:space="preserve">  5. Extension: Head extends under pubic symphysis as it emerges</w:t>
      </w:r>
    </w:p>
    <w:p>
      <w:pPr>
        <w:pStyle w:val="ListBullet"/>
      </w:pPr>
      <w:r>
        <w:t xml:space="preserve">  6. External rotation (Restitution): After head emerges, rotates to align with shoulders</w:t>
      </w:r>
    </w:p>
    <w:p>
      <w:pPr>
        <w:pStyle w:val="ListBullet"/>
      </w:pPr>
      <w:r>
        <w:t xml:space="preserve">  7. Expulsion: Body follows head</w:t>
      </w:r>
    </w:p>
    <w:p>
      <w:pPr>
        <w:pStyle w:val="ListBullet"/>
      </w:pPr>
      <w:r>
        <w:t>- Other Options Explained:</w:t>
      </w:r>
    </w:p>
    <w:p>
      <w:pPr>
        <w:pStyle w:val="ListBullet"/>
      </w:pPr>
      <w:r>
        <w:t xml:space="preserve">  1. Option 1 omitted “Flexion” and mis-ordered “Internal rotation” vs. “Descent.”</w:t>
      </w:r>
    </w:p>
    <w:p>
      <w:pPr>
        <w:pStyle w:val="ListBullet"/>
      </w:pPr>
      <w:r>
        <w:t xml:space="preserve">  2. Option 4 places flexion after engagement, but flexion actually occurs during descent phase.</w:t>
      </w:r>
    </w:p>
    <w:p/>
    <w:p>
      <w:r>
        <w:t>Mnemonic for Cardinal Movements:</w:t>
      </w:r>
    </w:p>
    <w:p>
      <w:r>
        <w:t>“Every Day Favors In Eager Expectant Exits”</w:t>
      </w:r>
    </w:p>
    <w:p>
      <w:pPr>
        <w:pStyle w:val="ListBullet"/>
      </w:pPr>
      <w:r>
        <w:t>- Engagement</w:t>
      </w:r>
    </w:p>
    <w:p>
      <w:pPr>
        <w:pStyle w:val="ListBullet"/>
      </w:pPr>
      <w:r>
        <w:t>- Descent</w:t>
      </w:r>
    </w:p>
    <w:p>
      <w:pPr>
        <w:pStyle w:val="ListBullet"/>
      </w:pPr>
      <w:r>
        <w:t>- Flexion</w:t>
      </w:r>
    </w:p>
    <w:p>
      <w:pPr>
        <w:pStyle w:val="ListBullet"/>
      </w:pPr>
      <w:r>
        <w:t>- Internal rotation</w:t>
      </w:r>
    </w:p>
    <w:p>
      <w:pPr>
        <w:pStyle w:val="ListBullet"/>
      </w:pPr>
      <w:r>
        <w:t>- Extension</w:t>
      </w:r>
    </w:p>
    <w:p>
      <w:pPr>
        <w:pStyle w:val="ListBullet"/>
      </w:pPr>
      <w:r>
        <w:t>- External rotation</w:t>
      </w:r>
    </w:p>
    <w:p>
      <w:pPr>
        <w:pStyle w:val="ListBullet"/>
      </w:pPr>
      <w:r>
        <w:t>- Expulsion</w:t>
      </w:r>
    </w:p>
    <w:p/>
    <w:p>
      <w:r>
        <w:t>Predictive Questions:</w:t>
      </w:r>
    </w:p>
    <w:p>
      <w:r>
        <w:t>1. During internal rotation, the fetal occiput moves from which position to which position?</w:t>
      </w:r>
    </w:p>
    <w:p>
      <w:r>
        <w:t>2. Which cardinal movement corresponds with the fetal head passing under the pubic symphysis?</w:t>
      </w:r>
    </w:p>
    <w:p>
      <w:r>
        <w:t>3. How does an OP (occiput posterior) presentation alter the typical sequence of cardinal movements?</w:t>
      </w:r>
    </w:p>
    <w:p>
      <w:pPr>
        <w:pStyle w:val="Heading2"/>
      </w:pPr>
      <w:r>
        <w:t>4. Monitoring Fetal Heart Rate Patterns</w:t>
      </w:r>
    </w:p>
    <w:p>
      <w:r>
        <w:t>Question 4:</w:t>
      </w:r>
    </w:p>
    <w:p>
      <w:r>
        <w:t>A labouring mother's electronic fetal monitor shows recurrent, late decelerations with contractions. What is the most appropriate immediate intervention?</w:t>
      </w:r>
    </w:p>
    <w:p>
      <w:r>
        <w:t>A. Continue routine monitoring—this is normal in active labour</w:t>
      </w:r>
    </w:p>
    <w:p>
      <w:r>
        <w:t>B. [✔] Reposition the mother to left lateral and administer oxygen</w:t>
      </w:r>
    </w:p>
    <w:p>
      <w:r>
        <w:t>C. Increase oxytocin infusion rate</w:t>
      </w:r>
    </w:p>
    <w:p>
      <w:r>
        <w:t>D. Prepare for immediate forceps delivery</w:t>
      </w:r>
    </w:p>
    <w:p/>
    <w:p>
      <w:r>
        <w:t>Indication:</w:t>
      </w:r>
    </w:p>
    <w:p>
      <w:r>
        <w:t>Late decelerations indicate uteroplacental insufficiency. First response is maternal repositioning (to improve uterine perfusion) and oxygen.</w:t>
      </w:r>
    </w:p>
    <w:p/>
    <w:p>
      <w:r>
        <w:t>High-Yield Summary Points:</w:t>
      </w:r>
    </w:p>
    <w:p>
      <w:pPr>
        <w:pStyle w:val="ListBullet"/>
      </w:pPr>
      <w:r>
        <w:t>- FHR Decelerations:</w:t>
      </w:r>
    </w:p>
    <w:p>
      <w:pPr>
        <w:pStyle w:val="ListBullet"/>
      </w:pPr>
      <w:r>
        <w:t xml:space="preserve">  - Early decelerations: Mirror contractions, due to fetal head compression—benign</w:t>
      </w:r>
    </w:p>
    <w:p>
      <w:pPr>
        <w:pStyle w:val="ListBullet"/>
      </w:pPr>
      <w:r>
        <w:t xml:space="preserve">  - Variable decelerations: Vary in timing, due to cord compression—if severe/prolonged, intervene</w:t>
      </w:r>
    </w:p>
    <w:p>
      <w:pPr>
        <w:pStyle w:val="ListBullet"/>
      </w:pPr>
      <w:r>
        <w:t xml:space="preserve">  - Late decelerations: Begin after contraction peak, return after contraction ends—indicate uteroplacental insufficiency, fetal hypoxia risk</w:t>
      </w:r>
    </w:p>
    <w:p>
      <w:pPr>
        <w:pStyle w:val="ListBullet"/>
      </w:pPr>
      <w:r>
        <w:t>- Management of Late Decelerations:</w:t>
      </w:r>
    </w:p>
    <w:p>
      <w:pPr>
        <w:pStyle w:val="ListBullet"/>
      </w:pPr>
      <w:r>
        <w:t xml:space="preserve">  1. Reposition mother (left lateral) to relieve aortocaval compression</w:t>
      </w:r>
    </w:p>
    <w:p>
      <w:pPr>
        <w:pStyle w:val="ListBullet"/>
      </w:pPr>
      <w:r>
        <w:t xml:space="preserve">  2. Administer oxygen via face mask (8–10 L/min)</w:t>
      </w:r>
    </w:p>
    <w:p>
      <w:pPr>
        <w:pStyle w:val="ListBullet"/>
      </w:pPr>
      <w:r>
        <w:t xml:space="preserve">  3. Stop oxytocin if being infused (to lessen uterine hyperstimulation)</w:t>
      </w:r>
    </w:p>
    <w:p>
      <w:pPr>
        <w:pStyle w:val="ListBullet"/>
      </w:pPr>
      <w:r>
        <w:t xml:space="preserve">  4. Notify obstetrician, consider tocolysis (e.g., terbutaline) if hyperstimulation</w:t>
      </w:r>
    </w:p>
    <w:p>
      <w:pPr>
        <w:pStyle w:val="ListBullet"/>
      </w:pPr>
      <w:r>
        <w:t xml:space="preserve">  5. Prepare for intrauterine resuscitation measures or expedite delivery if persistent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Normal routine monitoring is inappropriate—late decels are ominous</w:t>
      </w:r>
    </w:p>
    <w:p>
      <w:pPr>
        <w:pStyle w:val="ListBullet"/>
      </w:pPr>
      <w:r>
        <w:t xml:space="preserve">  2. Increasing oxytocin could worsen uterine hyperstimulation and exacerbate late decels</w:t>
      </w:r>
    </w:p>
    <w:p>
      <w:pPr>
        <w:pStyle w:val="ListBullet"/>
      </w:pPr>
      <w:r>
        <w:t xml:space="preserve">  3. Forceps delivery is premature without first attempting intrauterine resuscitation</w:t>
      </w:r>
    </w:p>
    <w:p/>
    <w:p>
      <w:r>
        <w:t>Mnemonic for Late Decelerations Management:</w:t>
      </w:r>
    </w:p>
    <w:p>
      <w:r>
        <w:t>“LION — L”</w:t>
      </w:r>
    </w:p>
    <w:p>
      <w:pPr>
        <w:pStyle w:val="ListBullet"/>
      </w:pPr>
      <w:r>
        <w:t>- Lateral (reposition mother)</w:t>
      </w:r>
    </w:p>
    <w:p>
      <w:pPr>
        <w:pStyle w:val="ListBullet"/>
      </w:pPr>
      <w:r>
        <w:t>- Increase IV fluids (bolus)</w:t>
      </w:r>
    </w:p>
    <w:p>
      <w:pPr>
        <w:pStyle w:val="ListBullet"/>
      </w:pPr>
      <w:r>
        <w:t>- Oxygen (maternal)</w:t>
      </w:r>
    </w:p>
    <w:p>
      <w:pPr>
        <w:pStyle w:val="ListBullet"/>
      </w:pPr>
      <w:r>
        <w:t>- Notify provider and Notify tocolysis/stop oxytocin</w:t>
      </w:r>
    </w:p>
    <w:p/>
    <w:p>
      <w:r>
        <w:t>Predictive Questions:</w:t>
      </w:r>
    </w:p>
    <w:p>
      <w:r>
        <w:t>1. What cut-off interval between deceleration nadir and contraction peak defines a “late” deceleration?</w:t>
      </w:r>
    </w:p>
    <w:p>
      <w:r>
        <w:t>2. Describe the primary cause of variable decelerations and first-line management.</w:t>
      </w:r>
    </w:p>
    <w:p>
      <w:r>
        <w:t>3. If a mother on oxytocin has late decelerations, what is the correct adjustment of oxytocin infusion?</w:t>
      </w:r>
    </w:p>
    <w:p>
      <w:pPr>
        <w:pStyle w:val="Heading2"/>
      </w:pPr>
      <w:r>
        <w:t>5. Pain Relief in Labour</w:t>
      </w:r>
    </w:p>
    <w:p>
      <w:r>
        <w:t>Question 5:</w:t>
      </w:r>
    </w:p>
    <w:p>
      <w:r>
        <w:t>Which of the following is a contraindication to epidural analgesia in a mother in active labour?</w:t>
      </w:r>
    </w:p>
    <w:p>
      <w:r>
        <w:t>A. Platelet count of 100,000 /mm³ without coagulopathy</w:t>
      </w:r>
    </w:p>
    <w:p>
      <w:r>
        <w:t>B. [✔] Sepsis with bacteremia</w:t>
      </w:r>
    </w:p>
    <w:p>
      <w:r>
        <w:t>C. History of lumbar spine surgery 10 years ago</w:t>
      </w:r>
    </w:p>
    <w:p>
      <w:r>
        <w:t>D. Controlled hypertension on labetalol</w:t>
      </w:r>
    </w:p>
    <w:p/>
    <w:p>
      <w:r>
        <w:t>Indication:</w:t>
      </w:r>
    </w:p>
    <w:p>
      <w:r>
        <w:t>Sepsis with bacteremia is a contraindication to epidural due to risk of introducing pathogens into the epidural space.</w:t>
      </w:r>
    </w:p>
    <w:p/>
    <w:p>
      <w:r>
        <w:t>High-Yield Summary Points:</w:t>
      </w:r>
    </w:p>
    <w:p>
      <w:pPr>
        <w:pStyle w:val="ListBullet"/>
      </w:pPr>
      <w:r>
        <w:t>- Epidural Analgesia:</w:t>
      </w:r>
    </w:p>
    <w:p>
      <w:pPr>
        <w:pStyle w:val="ListBullet"/>
      </w:pPr>
      <w:r>
        <w:t xml:space="preserve">  - Provides effective pain relief from active labour through second stage</w:t>
      </w:r>
    </w:p>
    <w:p>
      <w:pPr>
        <w:pStyle w:val="ListBullet"/>
      </w:pPr>
      <w:r>
        <w:t xml:space="preserve">  - Involves injection of local anesthetic ± opioid into the epidural space</w:t>
      </w:r>
    </w:p>
    <w:p>
      <w:pPr>
        <w:pStyle w:val="ListBullet"/>
      </w:pPr>
      <w:r>
        <w:t>- Absolute Contraindications:</w:t>
      </w:r>
    </w:p>
    <w:p>
      <w:pPr>
        <w:pStyle w:val="ListBullet"/>
      </w:pPr>
      <w:r>
        <w:t xml:space="preserve">  - Maternal refusal</w:t>
      </w:r>
    </w:p>
    <w:p>
      <w:pPr>
        <w:pStyle w:val="ListBullet"/>
      </w:pPr>
      <w:r>
        <w:t xml:space="preserve">  - Infection at injection site or systemic (bacteremia/sepsis)</w:t>
      </w:r>
    </w:p>
    <w:p>
      <w:pPr>
        <w:pStyle w:val="ListBullet"/>
      </w:pPr>
      <w:r>
        <w:t xml:space="preserve">  - Uncorrected hypovolemia</w:t>
      </w:r>
    </w:p>
    <w:p>
      <w:pPr>
        <w:pStyle w:val="ListBullet"/>
      </w:pPr>
      <w:r>
        <w:t xml:space="preserve">  - Coagulopathy (e.g., INR &gt;1.5, platelets &lt;80,000 if risk factors)</w:t>
      </w:r>
    </w:p>
    <w:p>
      <w:pPr>
        <w:pStyle w:val="ListBullet"/>
      </w:pPr>
      <w:r>
        <w:t xml:space="preserve">  - Increased intracranial pressure (mass lesion)</w:t>
      </w:r>
    </w:p>
    <w:p>
      <w:pPr>
        <w:pStyle w:val="ListBullet"/>
      </w:pPr>
      <w:r>
        <w:t>- Relative Contraindications (risk vs. benefit):</w:t>
      </w:r>
    </w:p>
    <w:p>
      <w:pPr>
        <w:pStyle w:val="ListBullet"/>
      </w:pPr>
      <w:r>
        <w:t xml:space="preserve">  - Prior spine surgery → may decrease efficacy or increase technical difficulty, but not absolute if evaluated by anesthetist</w:t>
      </w:r>
    </w:p>
    <w:p>
      <w:pPr>
        <w:pStyle w:val="ListBullet"/>
      </w:pPr>
      <w:r>
        <w:t xml:space="preserve">  - Controlled hypertension → monitor blood pressure after epidural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Platelet 100,000 /mm³ alone is borderline but often acceptable if no other coagulopathy (some guidelines allow ≥75,000–100,000)</w:t>
      </w:r>
    </w:p>
    <w:p>
      <w:pPr>
        <w:pStyle w:val="ListBullet"/>
      </w:pPr>
      <w:r>
        <w:t xml:space="preserve">  2. Lumbar surgery may make placement more difficult, but not an absolute contraindication—discuss with anesthetist</w:t>
      </w:r>
    </w:p>
    <w:p>
      <w:pPr>
        <w:pStyle w:val="ListBullet"/>
      </w:pPr>
      <w:r>
        <w:t xml:space="preserve">  3. Controlled hypertension is an indication for careful monitoring, not a contraindication</w:t>
      </w:r>
    </w:p>
    <w:p/>
    <w:p>
      <w:r>
        <w:t>Mnemonic for Epidural Contraindications:</w:t>
      </w:r>
    </w:p>
    <w:p>
      <w:r>
        <w:t>“SICU CO”</w:t>
      </w:r>
    </w:p>
    <w:p>
      <w:pPr>
        <w:pStyle w:val="ListBullet"/>
      </w:pPr>
      <w:r>
        <w:t>- Sepsis (systemic infection)</w:t>
      </w:r>
    </w:p>
    <w:p>
      <w:pPr>
        <w:pStyle w:val="ListBullet"/>
      </w:pPr>
      <w:r>
        <w:t>- Infection at site of needle insertion</w:t>
      </w:r>
    </w:p>
    <w:p>
      <w:pPr>
        <w:pStyle w:val="ListBullet"/>
      </w:pPr>
      <w:r>
        <w:t>- Coagulopathy</w:t>
      </w:r>
    </w:p>
    <w:p>
      <w:pPr>
        <w:pStyle w:val="ListBullet"/>
      </w:pPr>
      <w:r>
        <w:t>- Uncorrected hypovolemia</w:t>
      </w:r>
    </w:p>
    <w:p>
      <w:pPr>
        <w:pStyle w:val="ListBullet"/>
      </w:pPr>
      <w:r>
        <w:t>- Communication/refusal by patient</w:t>
      </w:r>
    </w:p>
    <w:p>
      <w:pPr>
        <w:pStyle w:val="ListBullet"/>
      </w:pPr>
      <w:r>
        <w:t>- Other (increased ICP)</w:t>
      </w:r>
    </w:p>
    <w:p/>
    <w:p>
      <w:r>
        <w:t>Predictive Questions:</w:t>
      </w:r>
    </w:p>
    <w:p>
      <w:r>
        <w:t>1. A labouring woman with von Willebrand disease (Type 1) desires an epidural—what pre-procedure labs and interventions are needed?</w:t>
      </w:r>
    </w:p>
    <w:p>
      <w:r>
        <w:t>2. How should you manage sudden maternal hypotension after epidural placement?</w:t>
      </w:r>
    </w:p>
    <w:p>
      <w:r>
        <w:t>3. List three benefits and two risks of epidural analgesia during labour.</w:t>
      </w:r>
    </w:p>
    <w:p>
      <w:pPr>
        <w:pStyle w:val="Heading2"/>
      </w:pPr>
      <w:r>
        <w:t>6. Use of Partograph in Labour Monitoring</w:t>
      </w:r>
    </w:p>
    <w:p>
      <w:r>
        <w:t>Question 6:</w:t>
      </w:r>
    </w:p>
    <w:p>
      <w:r>
        <w:t>On a partograph, if the woman's cervical dilation remains at 5 cm for 3 hours in the active phase, what action is recommended?</w:t>
      </w:r>
    </w:p>
    <w:p>
      <w:r>
        <w:t>A. Allow continuation of labour; check again in 2 hours</w:t>
      </w:r>
    </w:p>
    <w:p>
      <w:r>
        <w:t>B. [✔] Consider augmentation with oxytocin</w:t>
      </w:r>
    </w:p>
    <w:p>
      <w:r>
        <w:t>C. Prepare for immediate cesarean section</w:t>
      </w:r>
    </w:p>
    <w:p>
      <w:r>
        <w:t>D. Encourage mother to ambulate and drink ice-cold water</w:t>
      </w:r>
    </w:p>
    <w:p/>
    <w:p>
      <w:r>
        <w:t>Indication:</w:t>
      </w:r>
    </w:p>
    <w:p>
      <w:r>
        <w:t>Lack of cervical change &gt;2 hours in active phase suggests “failure to progress”—augment with oxytocin.</w:t>
      </w:r>
    </w:p>
    <w:p/>
    <w:p>
      <w:r>
        <w:t>High-Yield Summary Points:</w:t>
      </w:r>
    </w:p>
    <w:p>
      <w:pPr>
        <w:pStyle w:val="ListBullet"/>
      </w:pPr>
      <w:r>
        <w:t>- Partograph Alert and Action Lines:</w:t>
      </w:r>
    </w:p>
    <w:p>
      <w:pPr>
        <w:pStyle w:val="ListBullet"/>
      </w:pPr>
      <w:r>
        <w:t xml:space="preserve">  - Alert line: 1 cm dilation per hour (begin at 4 cm).</w:t>
      </w:r>
    </w:p>
    <w:p>
      <w:pPr>
        <w:pStyle w:val="ListBullet"/>
      </w:pPr>
      <w:r>
        <w:t xml:space="preserve">  - Action line: Typically 2 hours to right of alert line; if crossed, consider intervention.</w:t>
      </w:r>
    </w:p>
    <w:p>
      <w:pPr>
        <w:pStyle w:val="ListBullet"/>
      </w:pPr>
      <w:r>
        <w:t>- Active Phase Arrest Criteria:</w:t>
      </w:r>
    </w:p>
    <w:p>
      <w:pPr>
        <w:pStyle w:val="ListBullet"/>
      </w:pPr>
      <w:r>
        <w:t xml:space="preserve">  - No cervical change for ≥2 hours with adequate contractions, OR</w:t>
      </w:r>
    </w:p>
    <w:p>
      <w:pPr>
        <w:pStyle w:val="ListBullet"/>
      </w:pPr>
      <w:r>
        <w:t xml:space="preserve">  - Contraction frequency/duration inadequate—first rule out inadequate uterine activity</w:t>
      </w:r>
    </w:p>
    <w:p>
      <w:pPr>
        <w:pStyle w:val="ListBullet"/>
      </w:pPr>
      <w:r>
        <w:t>- Management Steps:</w:t>
      </w:r>
    </w:p>
    <w:p>
      <w:pPr>
        <w:pStyle w:val="ListBullet"/>
      </w:pPr>
      <w:r>
        <w:t xml:space="preserve">  1. Assess contractions (frequency, duration, intensity).</w:t>
      </w:r>
    </w:p>
    <w:p>
      <w:pPr>
        <w:pStyle w:val="ListBullet"/>
      </w:pPr>
      <w:r>
        <w:t xml:space="preserve">  2. If inadequate—amniotomy ± oxytocin augmentation.</w:t>
      </w:r>
    </w:p>
    <w:p>
      <w:pPr>
        <w:pStyle w:val="ListBullet"/>
      </w:pPr>
      <w:r>
        <w:t xml:space="preserve">  3. If adequate but no progress—evaluate for cephalopelvic disproportion or malposition; consider operative delivery if needed.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Waiting without intervention risks prolonged labour and maternal/fetal complications</w:t>
      </w:r>
    </w:p>
    <w:p>
      <w:pPr>
        <w:pStyle w:val="ListBullet"/>
      </w:pPr>
      <w:r>
        <w:t xml:space="preserve">  2. Immediate cesarean is premature unless other indications present (eg, fetal distress, CPD)</w:t>
      </w:r>
    </w:p>
    <w:p>
      <w:pPr>
        <w:pStyle w:val="ListBullet"/>
      </w:pPr>
      <w:r>
        <w:t xml:space="preserve">  3. Ambulation and hydration are good for latent phase but not sufficient in active arrest</w:t>
      </w:r>
    </w:p>
    <w:p/>
    <w:p>
      <w:r>
        <w:t>Mnemonic for Partograph Intervention:</w:t>
      </w:r>
    </w:p>
    <w:p>
      <w:r>
        <w:t>“2-2-1 RULE”</w:t>
      </w:r>
    </w:p>
    <w:p>
      <w:pPr>
        <w:pStyle w:val="ListBullet"/>
      </w:pPr>
      <w:r>
        <w:t>- 2 hours no change in active phase → consider augmentation</w:t>
      </w:r>
    </w:p>
    <w:p>
      <w:pPr>
        <w:pStyle w:val="ListBullet"/>
      </w:pPr>
      <w:r>
        <w:t>- 2 cm per hour is expected, but alert line starts at 4 cm</w:t>
      </w:r>
    </w:p>
    <w:p>
      <w:pPr>
        <w:pStyle w:val="ListBullet"/>
      </w:pPr>
      <w:r>
        <w:t>- 1 intervention: amniotomy, then oxytocin</w:t>
      </w:r>
    </w:p>
    <w:p/>
    <w:p>
      <w:r>
        <w:t>Predictive Questions:</w:t>
      </w:r>
    </w:p>
    <w:p>
      <w:r>
        <w:t>1. What is the normal rate of descent of the fetal head during the active phase?</w:t>
      </w:r>
    </w:p>
    <w:p>
      <w:r>
        <w:t>2. How often should fetal heart rate and maternal vitals be recorded on the partograph?</w:t>
      </w:r>
    </w:p>
    <w:p>
      <w:r>
        <w:t>3. Name two maternal complications of prolonged labour if augmentation is delayed.</w:t>
      </w:r>
    </w:p>
    <w:p>
      <w:pPr>
        <w:pStyle w:val="Heading2"/>
      </w:pPr>
      <w:r>
        <w:t>7. Assessing Rupture of Membranes</w:t>
      </w:r>
    </w:p>
    <w:p>
      <w:r>
        <w:t>Question 7:</w:t>
      </w:r>
    </w:p>
    <w:p>
      <w:r>
        <w:t>A labouring mother reports a sudden gush of fluid at home. Upon examination, the fluid is clear and pooling in the vagina; nitrazine test is blue. What is the most reliable next step to confirm rupture of membranes (ROM)?</w:t>
      </w:r>
    </w:p>
    <w:p>
      <w:r>
        <w:t>A. Perform a speculum exam to visualize pooling</w:t>
      </w:r>
    </w:p>
    <w:p>
      <w:r>
        <w:t>B. [✔] Use a sterile speculum to inspect for amniotic fluid leakage and perform a fern test</w:t>
      </w:r>
    </w:p>
    <w:p>
      <w:r>
        <w:t>C. Check nitrazine pH strip only</w:t>
      </w:r>
    </w:p>
    <w:p>
      <w:r>
        <w:t>D. Palpate the fundus to see if uterus is softer</w:t>
      </w:r>
    </w:p>
    <w:p/>
    <w:p>
      <w:r>
        <w:t>Indication:</w:t>
      </w:r>
    </w:p>
    <w:p>
      <w:r>
        <w:t>Fern test under sterile speculum is highly reliable; nitrazine alone can yield false positives.</w:t>
      </w:r>
    </w:p>
    <w:p/>
    <w:p>
      <w:r>
        <w:t>High-Yield Summary Points:</w:t>
      </w:r>
    </w:p>
    <w:p>
      <w:pPr>
        <w:pStyle w:val="ListBullet"/>
      </w:pPr>
      <w:r>
        <w:t>- ROM Confirmation Tests:</w:t>
      </w:r>
    </w:p>
    <w:p>
      <w:pPr>
        <w:pStyle w:val="ListBullet"/>
      </w:pPr>
      <w:r>
        <w:t xml:space="preserve">  1. Speculum exam + pooling: Direct visualization of fluid in posterior fornix</w:t>
      </w:r>
    </w:p>
    <w:p>
      <w:pPr>
        <w:pStyle w:val="ListBullet"/>
      </w:pPr>
      <w:r>
        <w:t xml:space="preserve">  2. Fern test: Dried fluid on slide shows arborizing pattern if amniotic fluid</w:t>
      </w:r>
    </w:p>
    <w:p>
      <w:pPr>
        <w:pStyle w:val="ListBullet"/>
      </w:pPr>
      <w:r>
        <w:t xml:space="preserve">  3. Nitrazine (pH) test: Amniotic fluid is alkaline (pH &gt;6.5) → blue; but false positive if blood, semen, or infections present</w:t>
      </w:r>
    </w:p>
    <w:p>
      <w:pPr>
        <w:pStyle w:val="ListBullet"/>
      </w:pPr>
      <w:r>
        <w:t xml:space="preserve">  4. Amnisure / Actim tests (if available): Detect placental α-microglobulin-1—very accurate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Nitrazine alone → false positives (blood, meconium, infections)</w:t>
      </w:r>
    </w:p>
    <w:p>
      <w:pPr>
        <w:pStyle w:val="ListBullet"/>
      </w:pPr>
      <w:r>
        <w:t xml:space="preserve">  2. Palpation of uterus softness is nonspecific—fundus tone changes with contractions</w:t>
      </w:r>
    </w:p>
    <w:p>
      <w:pPr>
        <w:pStyle w:val="ListBullet"/>
      </w:pPr>
      <w:r>
        <w:t xml:space="preserve">  3. Pooling on speculum must be corroborated by fern test or Amnisure for certainty</w:t>
      </w:r>
    </w:p>
    <w:p>
      <w:pPr>
        <w:pStyle w:val="ListBullet"/>
      </w:pPr>
      <w:r>
        <w:t>- Implications of ROM:</w:t>
      </w:r>
    </w:p>
    <w:p>
      <w:pPr>
        <w:pStyle w:val="ListBullet"/>
      </w:pPr>
      <w:r>
        <w:t xml:space="preserve">  - If ≤34 weeks: risk of preterm birth, need latency antibiotics/corticosteroids</w:t>
      </w:r>
    </w:p>
    <w:p>
      <w:pPr>
        <w:pStyle w:val="ListBullet"/>
      </w:pPr>
      <w:r>
        <w:t xml:space="preserve">  - If ≥37 weeks: induce labour if not in labour—reduce infection risk</w:t>
      </w:r>
    </w:p>
    <w:p>
      <w:pPr>
        <w:pStyle w:val="ListBullet"/>
      </w:pPr>
      <w:r>
        <w:t xml:space="preserve">  - Must monitor for chorioamnionitis: maternal fever, tachycardia, foul-smelling fluid</w:t>
      </w:r>
    </w:p>
    <w:p/>
    <w:p>
      <w:r>
        <w:t>Mnemonic for ROM Diagnosis:</w:t>
      </w:r>
    </w:p>
    <w:p>
      <w:r>
        <w:t>“P-FAN”</w:t>
      </w:r>
    </w:p>
    <w:p>
      <w:pPr>
        <w:pStyle w:val="ListBullet"/>
      </w:pPr>
      <w:r>
        <w:t>- Pooling on speculum</w:t>
      </w:r>
    </w:p>
    <w:p>
      <w:pPr>
        <w:pStyle w:val="ListBullet"/>
      </w:pPr>
      <w:r>
        <w:t>- Fern test (microscopic)</w:t>
      </w:r>
    </w:p>
    <w:p>
      <w:pPr>
        <w:pStyle w:val="ListBullet"/>
      </w:pPr>
      <w:r>
        <w:t>- Amniture test (Amnisure) if available</w:t>
      </w:r>
    </w:p>
    <w:p>
      <w:pPr>
        <w:pStyle w:val="ListBullet"/>
      </w:pPr>
      <w:r>
        <w:t>- Nitrazine pH strip</w:t>
      </w:r>
    </w:p>
    <w:p/>
    <w:p>
      <w:r>
        <w:t>Predictive Questions:</w:t>
      </w:r>
    </w:p>
    <w:p>
      <w:r>
        <w:t>1. In a woman at 36 weeks with PROM (premature ROM), what is the single best next step?</w:t>
      </w:r>
    </w:p>
    <w:p>
      <w:r>
        <w:t>2. Name two criteria that define “prolonged ROM.”</w:t>
      </w:r>
    </w:p>
    <w:p>
      <w:r>
        <w:t>3. What antibiotic regimen is recommended to prevent infection after PROM?</w:t>
      </w:r>
    </w:p>
    <w:p>
      <w:pPr>
        <w:pStyle w:val="Heading2"/>
      </w:pPr>
      <w:r>
        <w:t>8. Management of Third Stage (Placental Delivery)</w:t>
      </w:r>
    </w:p>
    <w:p>
      <w:r>
        <w:t>Question 8:</w:t>
      </w:r>
    </w:p>
    <w:p>
      <w:r>
        <w:t>Which of the following is part of the active management of the third stage of labour to prevent postpartum hemorrhage (PPH)?</w:t>
      </w:r>
    </w:p>
    <w:p>
      <w:r>
        <w:t>A. Wait for spontaneous placental separation without intervention</w:t>
      </w:r>
    </w:p>
    <w:p>
      <w:r>
        <w:t>B. Leave the cord clamped for 10 minutes before cutting</w:t>
      </w:r>
    </w:p>
    <w:p>
      <w:r>
        <w:t>C. [✔] Administer 10 units of oxytocin IM after delivery of the anterior shoulder</w:t>
      </w:r>
    </w:p>
    <w:p>
      <w:r>
        <w:t>D. Encourage mother to push until placenta delivers</w:t>
      </w:r>
    </w:p>
    <w:p/>
    <w:p>
      <w:r>
        <w:t>Indication:</w:t>
      </w:r>
    </w:p>
    <w:p>
      <w:r>
        <w:t>In active management, giving oxytocin immediately after birth of baby (often after anterior shoulder or head) reduces PPH risk.</w:t>
      </w:r>
    </w:p>
    <w:p/>
    <w:p>
      <w:r>
        <w:t>High-Yield Summary Points:</w:t>
      </w:r>
    </w:p>
    <w:p>
      <w:pPr>
        <w:pStyle w:val="ListBullet"/>
      </w:pPr>
      <w:r>
        <w:t>- Active Management (AMTSL) Components:</w:t>
      </w:r>
    </w:p>
    <w:p>
      <w:pPr>
        <w:pStyle w:val="ListBullet"/>
      </w:pPr>
      <w:r>
        <w:t xml:space="preserve">  1. Uterotonic drug (oxytocin 10 units IM/IV) immediately after birth of baby</w:t>
      </w:r>
    </w:p>
    <w:p>
      <w:pPr>
        <w:pStyle w:val="ListBullet"/>
      </w:pPr>
      <w:r>
        <w:t xml:space="preserve">  2. Controlled cord traction (CCT): Apply gentle downward traction with counter-pressure on uterus once signs of placental separation appear</w:t>
      </w:r>
    </w:p>
    <w:p>
      <w:pPr>
        <w:pStyle w:val="ListBullet"/>
      </w:pPr>
      <w:r>
        <w:t xml:space="preserve">  3. Uterine massage after placenta to maintain contraction</w:t>
      </w:r>
    </w:p>
    <w:p>
      <w:pPr>
        <w:pStyle w:val="ListBullet"/>
      </w:pPr>
      <w:r>
        <w:t>- Benefits:</w:t>
      </w:r>
    </w:p>
    <w:p>
      <w:pPr>
        <w:pStyle w:val="ListBullet"/>
      </w:pPr>
      <w:r>
        <w:t xml:space="preserve">  - Decreases risk of atonic PPH by up to 60%</w:t>
      </w:r>
    </w:p>
    <w:p>
      <w:pPr>
        <w:pStyle w:val="ListBullet"/>
      </w:pPr>
      <w:r>
        <w:t xml:space="preserve">  - Shortens third stage by promoting uterine contraction &amp; placental detachment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Expectant (physiologic) management: higher risk of PPH</w:t>
      </w:r>
    </w:p>
    <w:p>
      <w:pPr>
        <w:pStyle w:val="ListBullet"/>
      </w:pPr>
      <w:r>
        <w:t xml:space="preserve">  2. Delaying cord clamping is recommended (30–60 seconds), but waiting 10 minutes is harmful—risk neonatal anemia</w:t>
      </w:r>
    </w:p>
    <w:p>
      <w:pPr>
        <w:pStyle w:val="ListBullet"/>
      </w:pPr>
      <w:r>
        <w:t xml:space="preserve">  3. Encouraging pushing for placental delivery can lead to uterine inversion if done improperly; instead, controlled cord traction is used</w:t>
      </w:r>
    </w:p>
    <w:p>
      <w:pPr>
        <w:pStyle w:val="ListBullet"/>
      </w:pPr>
      <w:r>
        <w:t>- When Not to Use Oxytocin Immediately:</w:t>
      </w:r>
    </w:p>
    <w:p>
      <w:pPr>
        <w:pStyle w:val="ListBullet"/>
      </w:pPr>
      <w:r>
        <w:t xml:space="preserve">  - If mother has hypertensive emergency with risk of water intoxication—choose ergometrine carefully</w:t>
      </w:r>
    </w:p>
    <w:p>
      <w:pPr>
        <w:pStyle w:val="ListBullet"/>
      </w:pPr>
      <w:r>
        <w:t xml:space="preserve">  - Avoid ergometrine in hypertension, but oxytocin is generally safe</w:t>
      </w:r>
    </w:p>
    <w:p/>
    <w:p>
      <w:r>
        <w:t>Mnemonic for AMTSL:</w:t>
      </w:r>
    </w:p>
    <w:p>
      <w:r>
        <w:t>“OCC”</w:t>
      </w:r>
    </w:p>
    <w:p>
      <w:pPr>
        <w:pStyle w:val="ListBullet"/>
      </w:pPr>
      <w:r>
        <w:t>- Oxytocin (IM/IV)</w:t>
      </w:r>
    </w:p>
    <w:p>
      <w:pPr>
        <w:pStyle w:val="ListBullet"/>
      </w:pPr>
      <w:r>
        <w:t>- Cord traction (controlled)</w:t>
      </w:r>
    </w:p>
    <w:p>
      <w:pPr>
        <w:pStyle w:val="ListBullet"/>
      </w:pPr>
      <w:r>
        <w:t>- Compression (uterine massage)</w:t>
      </w:r>
    </w:p>
    <w:p/>
    <w:p>
      <w:r>
        <w:t>Predictive Questions:</w:t>
      </w:r>
    </w:p>
    <w:p>
      <w:r>
        <w:t>1. What signs indicate placental separation before applying controlled cord traction?</w:t>
      </w:r>
    </w:p>
    <w:p>
      <w:r>
        <w:t>2. Name two alternate uterotonics if oxytocin is unavailable.</w:t>
      </w:r>
    </w:p>
    <w:p>
      <w:r>
        <w:t>3. What is the main risk of giving ergometrine to a hypertensive mother?</w:t>
      </w:r>
    </w:p>
    <w:p>
      <w:pPr>
        <w:pStyle w:val="Heading2"/>
      </w:pPr>
      <w:r>
        <w:t>9. Detecting Fetal Malposition</w:t>
      </w:r>
    </w:p>
    <w:p>
      <w:r>
        <w:t>Question 9:</w:t>
      </w:r>
    </w:p>
    <w:p>
      <w:r>
        <w:t>On vaginal examination during active labour, the presenting part of the fetus is felt over the sacral promontory with the sagittal suture lying transversely. This indicates which presentation?</w:t>
      </w:r>
    </w:p>
    <w:p>
      <w:r>
        <w:t>A. Right occipito-anterior (ROA)</w:t>
      </w:r>
    </w:p>
    <w:p>
      <w:r>
        <w:t>B. Left occipito-anterior (LOA)</w:t>
      </w:r>
    </w:p>
    <w:p>
      <w:r>
        <w:t>C. [✔] Occipito-posterior (OP)</w:t>
      </w:r>
    </w:p>
    <w:p>
      <w:r>
        <w:t>D. Transverse lie</w:t>
      </w:r>
    </w:p>
    <w:p/>
    <w:p>
      <w:r>
        <w:t>Indication:</w:t>
      </w:r>
    </w:p>
    <w:p>
      <w:r>
        <w:t>Feeling the sagittal suture transverse and occiput near sacrum indicates OP (the head is facing maternal spine).</w:t>
      </w:r>
    </w:p>
    <w:p/>
    <w:p>
      <w:r>
        <w:t>High-Yield Summary Points:</w:t>
      </w:r>
    </w:p>
    <w:p>
      <w:pPr>
        <w:pStyle w:val="ListBullet"/>
      </w:pPr>
      <w:r>
        <w:t>- Fetal Lie vs. Attitude vs. Presentation:</w:t>
      </w:r>
    </w:p>
    <w:p>
      <w:pPr>
        <w:pStyle w:val="ListBullet"/>
      </w:pPr>
      <w:r>
        <w:t xml:space="preserve">  - Lie: Relation of fetal long axis to maternal: longitudinal, transverse, or oblique</w:t>
      </w:r>
    </w:p>
    <w:p>
      <w:pPr>
        <w:pStyle w:val="ListBullet"/>
      </w:pPr>
      <w:r>
        <w:t xml:space="preserve">  - Attitude: Degree of flexion or extension of fetal head</w:t>
      </w:r>
    </w:p>
    <w:p>
      <w:pPr>
        <w:pStyle w:val="ListBullet"/>
      </w:pPr>
      <w:r>
        <w:t xml:space="preserve">  - Presentation: Which part is at the cervix: vertex (occiput), breech (sacrum), shoulder, face</w:t>
      </w:r>
    </w:p>
    <w:p>
      <w:pPr>
        <w:pStyle w:val="ListBullet"/>
      </w:pPr>
      <w:r>
        <w:t>- Determining Occipito-Posterior (OP):</w:t>
      </w:r>
    </w:p>
    <w:p>
      <w:pPr>
        <w:pStyle w:val="ListBullet"/>
      </w:pPr>
      <w:r>
        <w:t xml:space="preserve">  - Occiput palpated posteriorly (near sacrum)</w:t>
      </w:r>
    </w:p>
    <w:p>
      <w:pPr>
        <w:pStyle w:val="ListBullet"/>
      </w:pPr>
      <w:r>
        <w:t xml:space="preserve">  - Spine of fetus is aligned with maternal belly (sagittal suture transverse)</w:t>
      </w:r>
    </w:p>
    <w:p>
      <w:pPr>
        <w:pStyle w:val="ListBullet"/>
      </w:pPr>
      <w:r>
        <w:t xml:space="preserve">  - Back pain is common complaint (“back labour”)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ROA/LOA: Occiput felt anteriorly near pubic symphysis with sagittal suture A-P orientation</w:t>
      </w:r>
    </w:p>
    <w:p>
      <w:pPr>
        <w:pStyle w:val="ListBullet"/>
      </w:pPr>
      <w:r>
        <w:t xml:space="preserve">  2. Transverse lie: No head in pelvis—shoulder/breech felt in transverse orientation</w:t>
      </w:r>
    </w:p>
    <w:p>
      <w:pPr>
        <w:pStyle w:val="ListBullet"/>
      </w:pPr>
      <w:r>
        <w:t>- Clinical Implications:</w:t>
      </w:r>
    </w:p>
    <w:p>
      <w:pPr>
        <w:pStyle w:val="ListBullet"/>
      </w:pPr>
      <w:r>
        <w:t xml:space="preserve">  - OP often leads to longer labour, more back pain, may need maternal positioning (hands-and-knees), rotational forceps, or cesarean if labour dystocia</w:t>
      </w:r>
    </w:p>
    <w:p>
      <w:pPr>
        <w:pStyle w:val="ListBullet"/>
      </w:pPr>
      <w:r>
        <w:t xml:space="preserve">  - Check partograph for slow progress</w:t>
      </w:r>
    </w:p>
    <w:p/>
    <w:p>
      <w:r>
        <w:t>Mnemonic for Fetal Position Palpation:</w:t>
      </w:r>
    </w:p>
    <w:p>
      <w:r>
        <w:t>“SPA”</w:t>
      </w:r>
    </w:p>
    <w:p>
      <w:pPr>
        <w:pStyle w:val="ListBullet"/>
      </w:pPr>
      <w:r>
        <w:t>- Sacrum (occiput) palpated at maternal sacrum → OP</w:t>
      </w:r>
    </w:p>
    <w:p>
      <w:pPr>
        <w:pStyle w:val="ListBullet"/>
      </w:pPr>
      <w:r>
        <w:t>- Pubis palpated (occiput) → OA</w:t>
      </w:r>
    </w:p>
    <w:p>
      <w:pPr>
        <w:pStyle w:val="ListBullet"/>
      </w:pPr>
      <w:r>
        <w:t>- Anterior (sagittal suture) felt long A–P → OA/OP depending on where occiput is</w:t>
      </w:r>
    </w:p>
    <w:p/>
    <w:p>
      <w:r>
        <w:t>Predictive Questions:</w:t>
      </w:r>
    </w:p>
    <w:p>
      <w:r>
        <w:t>1. Which maternal position can help rotate an OP fetus to OA?</w:t>
      </w:r>
    </w:p>
    <w:p>
      <w:r>
        <w:t>2. How does OP presentation affect the shape of the maternal abdomen?</w:t>
      </w:r>
    </w:p>
    <w:p>
      <w:r>
        <w:t>3. What is the expected fetal heart rate auscultation site in LOA?</w:t>
      </w:r>
    </w:p>
    <w:p>
      <w:pPr>
        <w:pStyle w:val="Heading2"/>
      </w:pPr>
      <w:r>
        <w:t>10. Distinguishing True Labour Signs from False</w:t>
      </w:r>
    </w:p>
    <w:p>
      <w:r>
        <w:t>Question 10:</w:t>
      </w:r>
    </w:p>
    <w:p>
      <w:r>
        <w:t>A 39 weeks primigravida calls the unit complaining of “tightening” every 20 minutes for the last 3 hours, relieved by changing position. On exam, cervix is 1 cm dilated and 20% effaced. What is the most likely diagnosis?</w:t>
      </w:r>
    </w:p>
    <w:p>
      <w:r>
        <w:t>A. Early active phase</w:t>
      </w:r>
    </w:p>
    <w:p>
      <w:r>
        <w:t>B. [✔] Braxton Hicks contractions (false labour)</w:t>
      </w:r>
    </w:p>
    <w:p>
      <w:r>
        <w:t>C. Transition phase</w:t>
      </w:r>
    </w:p>
    <w:p>
      <w:r>
        <w:t>D. Preterm labour</w:t>
      </w:r>
    </w:p>
    <w:p/>
    <w:p>
      <w:r>
        <w:t>Indication:</w:t>
      </w:r>
    </w:p>
    <w:p>
      <w:r>
        <w:t>Contractions that are infrequent, relieved by position change, with minimal cervical change point to false labour.</w:t>
      </w:r>
    </w:p>
    <w:p/>
    <w:p>
      <w:r>
        <w:t>High-Yield Summary Points:</w:t>
      </w:r>
    </w:p>
    <w:p>
      <w:pPr>
        <w:pStyle w:val="ListBullet"/>
      </w:pPr>
      <w:r>
        <w:t>- Braxton Hicks (False Labour):</w:t>
      </w:r>
    </w:p>
    <w:p>
      <w:pPr>
        <w:pStyle w:val="ListBullet"/>
      </w:pPr>
      <w:r>
        <w:t xml:space="preserve">  - Irregular contractions, usually painless or mildly uncomfortable</w:t>
      </w:r>
    </w:p>
    <w:p>
      <w:pPr>
        <w:pStyle w:val="ListBullet"/>
      </w:pPr>
      <w:r>
        <w:t xml:space="preserve">  - Do not progress in frequency/duration/intensity</w:t>
      </w:r>
    </w:p>
    <w:p>
      <w:pPr>
        <w:pStyle w:val="ListBullet"/>
      </w:pPr>
      <w:r>
        <w:t xml:space="preserve">  - Often relieved by hydration, rest, or position change</w:t>
      </w:r>
    </w:p>
    <w:p>
      <w:pPr>
        <w:pStyle w:val="ListBullet"/>
      </w:pPr>
      <w:r>
        <w:t xml:space="preserve">  - Cervix remains minimally effaced (≤20–30%), minimal dilation (&lt;2–3 cm)</w:t>
      </w:r>
    </w:p>
    <w:p>
      <w:pPr>
        <w:pStyle w:val="ListBullet"/>
      </w:pPr>
      <w:r>
        <w:t>- True Labour:</w:t>
      </w:r>
    </w:p>
    <w:p>
      <w:pPr>
        <w:pStyle w:val="ListBullet"/>
      </w:pPr>
      <w:r>
        <w:t xml:space="preserve">  - Regular contractions that gradually increase in frequency (every 3–5 min) and intensity</w:t>
      </w:r>
    </w:p>
    <w:p>
      <w:pPr>
        <w:pStyle w:val="ListBullet"/>
      </w:pPr>
      <w:r>
        <w:t xml:space="preserve">  - Progressive cervical dilation/effacement</w:t>
      </w:r>
    </w:p>
    <w:p>
      <w:pPr>
        <w:pStyle w:val="ListBullet"/>
      </w:pPr>
      <w:r>
        <w:t xml:space="preserve">  - Contractions not relieved by rest/hydration</w:t>
      </w:r>
    </w:p>
    <w:p>
      <w:pPr>
        <w:pStyle w:val="ListBullet"/>
      </w:pPr>
      <w:r>
        <w:t>- Why Not Other Choices:</w:t>
      </w:r>
    </w:p>
    <w:p>
      <w:pPr>
        <w:pStyle w:val="ListBullet"/>
      </w:pPr>
      <w:r>
        <w:t xml:space="preserve">  1. Early active phase: Regular contractions with progressive dilation (≥3 cm)</w:t>
      </w:r>
    </w:p>
    <w:p>
      <w:pPr>
        <w:pStyle w:val="ListBullet"/>
      </w:pPr>
      <w:r>
        <w:t xml:space="preserve">  2. Transition: 8–10 cm, very intense—unlikely at 1 cm dilation</w:t>
      </w:r>
    </w:p>
    <w:p>
      <w:pPr>
        <w:pStyle w:val="ListBullet"/>
      </w:pPr>
      <w:r>
        <w:t xml:space="preserve">  3. Preterm labour: Occurs &lt;37 weeks—this patient is term (39 weeks)</w:t>
      </w:r>
    </w:p>
    <w:p>
      <w:pPr>
        <w:pStyle w:val="ListBullet"/>
      </w:pPr>
      <w:r>
        <w:t>- Clinical Tip:</w:t>
      </w:r>
    </w:p>
    <w:p>
      <w:pPr>
        <w:pStyle w:val="ListBullet"/>
      </w:pPr>
      <w:r>
        <w:t xml:space="preserve">  - Encourage hydration and ambulation; Braxton Hicks can be more frequent with dehydration or after intercourse.</w:t>
      </w:r>
    </w:p>
    <w:p/>
    <w:p>
      <w:r>
        <w:t>Mnemonic for False Labour:</w:t>
      </w:r>
    </w:p>
    <w:p>
      <w:r>
        <w:t>“F.R.E.S.H.”</w:t>
      </w:r>
    </w:p>
    <w:p>
      <w:pPr>
        <w:pStyle w:val="ListBullet"/>
      </w:pPr>
      <w:r>
        <w:t>- Frequency irregular</w:t>
      </w:r>
    </w:p>
    <w:p>
      <w:pPr>
        <w:pStyle w:val="ListBullet"/>
      </w:pPr>
      <w:r>
        <w:t>- Relieved by rest/hydration</w:t>
      </w:r>
    </w:p>
    <w:p>
      <w:pPr>
        <w:pStyle w:val="ListBullet"/>
      </w:pPr>
      <w:r>
        <w:t>- Effacement/dilation minimal</w:t>
      </w:r>
    </w:p>
    <w:p>
      <w:pPr>
        <w:pStyle w:val="ListBullet"/>
      </w:pPr>
      <w:r>
        <w:t>- Short duration (&lt;30 sec)</w:t>
      </w:r>
    </w:p>
    <w:p>
      <w:pPr>
        <w:pStyle w:val="ListBullet"/>
      </w:pPr>
      <w:r>
        <w:t>- Head not descending</w:t>
      </w:r>
    </w:p>
    <w:p/>
    <w:p>
      <w:r>
        <w:t>Predictive Questions:</w:t>
      </w:r>
    </w:p>
    <w:p>
      <w:r>
        <w:t>1. How do you counsel a woman experiencing frequent Braxton Hicks at 36 weeks?</w:t>
      </w:r>
    </w:p>
    <w:p>
      <w:r>
        <w:t>2. What red-flag symptom suggests preterm labour rather than Braxton Hicks?</w:t>
      </w:r>
    </w:p>
    <w:p>
      <w:r>
        <w:t>3. At what dilation does the latent phase end and active phase begin in primigravida?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